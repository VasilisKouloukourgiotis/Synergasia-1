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8362" w14:textId="77777777" w:rsidR="00F72D13" w:rsidRDefault="00000000">
      <w:pPr>
        <w:pStyle w:val="Heading1"/>
      </w:pPr>
      <w:r>
        <w:t>Φόρμα Καταγραφής Συνεδρίας - Ψυχολόγος</w:t>
      </w:r>
    </w:p>
    <w:p w14:paraId="5E71E973" w14:textId="77777777" w:rsidR="00F72D13" w:rsidRDefault="00000000">
      <w:pPr>
        <w:pStyle w:val="Heading2"/>
      </w:pPr>
      <w:proofErr w:type="spellStart"/>
      <w:r>
        <w:t>Κύρι</w:t>
      </w:r>
      <w:proofErr w:type="spellEnd"/>
      <w:r>
        <w:t xml:space="preserve">α </w:t>
      </w:r>
      <w:proofErr w:type="spellStart"/>
      <w:r>
        <w:t>θέμ</w:t>
      </w:r>
      <w:proofErr w:type="spellEnd"/>
      <w:r>
        <w:t xml:space="preserve">ατα </w:t>
      </w:r>
      <w:proofErr w:type="spellStart"/>
      <w:r>
        <w:t>συνεδρί</w:t>
      </w:r>
      <w:proofErr w:type="spellEnd"/>
      <w:r>
        <w:t>ας</w:t>
      </w:r>
    </w:p>
    <w:p w14:paraId="4F5CAEF2" w14:textId="77777777" w:rsidR="009E0204" w:rsidRDefault="009E0204"/>
    <w:p w14:paraId="56B78BB2" w14:textId="77777777" w:rsidR="009E0204" w:rsidRDefault="009E0204"/>
    <w:p w14:paraId="5315D331" w14:textId="31B0624A" w:rsidR="00F72D13" w:rsidRDefault="00000000">
      <w:r>
        <w:t>______________________________________</w:t>
      </w:r>
    </w:p>
    <w:p w14:paraId="0753E6A8" w14:textId="77777777" w:rsidR="00F72D13" w:rsidRDefault="00000000">
      <w:pPr>
        <w:pStyle w:val="Heading2"/>
      </w:pPr>
      <w:r>
        <w:t>Παρα</w:t>
      </w:r>
      <w:proofErr w:type="spellStart"/>
      <w:r>
        <w:t>τηρήσεις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</w:t>
      </w:r>
      <w:proofErr w:type="spellStart"/>
      <w:r>
        <w:t>εριφοράς</w:t>
      </w:r>
      <w:proofErr w:type="spellEnd"/>
    </w:p>
    <w:p w14:paraId="23F56DB5" w14:textId="77777777" w:rsidR="009E0204" w:rsidRDefault="009E0204" w:rsidP="009E0204"/>
    <w:p w14:paraId="26C7EE88" w14:textId="77777777" w:rsidR="009E0204" w:rsidRPr="009E0204" w:rsidRDefault="009E0204" w:rsidP="009E0204"/>
    <w:p w14:paraId="38C46511" w14:textId="77777777" w:rsidR="00F72D13" w:rsidRDefault="00000000">
      <w:r>
        <w:t>______________________________________</w:t>
      </w:r>
    </w:p>
    <w:p w14:paraId="61661331" w14:textId="77777777" w:rsidR="00F72D13" w:rsidRDefault="00000000">
      <w:pPr>
        <w:pStyle w:val="Heading2"/>
      </w:pPr>
      <w:proofErr w:type="spellStart"/>
      <w:r>
        <w:t>Αντίδρ</w:t>
      </w:r>
      <w:proofErr w:type="spellEnd"/>
      <w:r>
        <w:t>α</w:t>
      </w:r>
      <w:proofErr w:type="spellStart"/>
      <w:r>
        <w:t>ση</w:t>
      </w:r>
      <w:proofErr w:type="spellEnd"/>
      <w:r>
        <w:t xml:space="preserve"> πα</w:t>
      </w:r>
      <w:proofErr w:type="spellStart"/>
      <w:r>
        <w:t>ιδιού</w:t>
      </w:r>
      <w:proofErr w:type="spellEnd"/>
    </w:p>
    <w:p w14:paraId="02A0A653" w14:textId="77777777" w:rsidR="009E0204" w:rsidRDefault="009E0204" w:rsidP="009E0204"/>
    <w:p w14:paraId="328DC626" w14:textId="77777777" w:rsidR="009E0204" w:rsidRPr="009E0204" w:rsidRDefault="009E0204" w:rsidP="009E0204"/>
    <w:p w14:paraId="23FB2CB9" w14:textId="77777777" w:rsidR="00F72D13" w:rsidRDefault="00000000">
      <w:r>
        <w:t>______________________________________</w:t>
      </w:r>
    </w:p>
    <w:p w14:paraId="75EF7A96" w14:textId="77777777" w:rsidR="00F72D13" w:rsidRDefault="00000000">
      <w:pPr>
        <w:pStyle w:val="Heading2"/>
      </w:pPr>
      <w:proofErr w:type="spellStart"/>
      <w:r>
        <w:t>Συμ</w:t>
      </w:r>
      <w:proofErr w:type="spellEnd"/>
      <w:r>
        <w:t>β</w:t>
      </w:r>
      <w:proofErr w:type="spellStart"/>
      <w:r>
        <w:t>ουλές</w:t>
      </w:r>
      <w:proofErr w:type="spellEnd"/>
      <w:r>
        <w:t xml:space="preserve"> π</w:t>
      </w:r>
      <w:proofErr w:type="spellStart"/>
      <w:r>
        <w:t>ρος</w:t>
      </w:r>
      <w:proofErr w:type="spellEnd"/>
      <w:r>
        <w:t xml:space="preserve"> </w:t>
      </w:r>
      <w:proofErr w:type="spellStart"/>
      <w:r>
        <w:t>γονείς</w:t>
      </w:r>
      <w:proofErr w:type="spellEnd"/>
    </w:p>
    <w:p w14:paraId="447EC918" w14:textId="77777777" w:rsidR="009E0204" w:rsidRDefault="009E0204" w:rsidP="009E0204"/>
    <w:p w14:paraId="37BC745C" w14:textId="77777777" w:rsidR="009E0204" w:rsidRPr="009E0204" w:rsidRDefault="009E0204" w:rsidP="009E0204"/>
    <w:p w14:paraId="7F3ED455" w14:textId="77777777" w:rsidR="00F72D13" w:rsidRDefault="00000000">
      <w:r>
        <w:t>______________________________________</w:t>
      </w:r>
    </w:p>
    <w:p w14:paraId="2864CD39" w14:textId="77777777" w:rsidR="00F72D13" w:rsidRDefault="00000000">
      <w:pPr>
        <w:pStyle w:val="Heading2"/>
      </w:pPr>
      <w:r>
        <w:t xml:space="preserve">Σχέδιο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όμενη</w:t>
      </w:r>
      <w:proofErr w:type="spellEnd"/>
      <w:r>
        <w:t xml:space="preserve"> </w:t>
      </w:r>
      <w:proofErr w:type="spellStart"/>
      <w:r>
        <w:t>συνεδρί</w:t>
      </w:r>
      <w:proofErr w:type="spellEnd"/>
      <w:r>
        <w:t>α</w:t>
      </w:r>
    </w:p>
    <w:p w14:paraId="54EAF10B" w14:textId="77777777" w:rsidR="009E0204" w:rsidRDefault="009E0204" w:rsidP="009E0204"/>
    <w:p w14:paraId="051CA603" w14:textId="77777777" w:rsidR="009E0204" w:rsidRPr="009E0204" w:rsidRDefault="009E0204" w:rsidP="009E0204"/>
    <w:p w14:paraId="3E21BF6D" w14:textId="77777777" w:rsidR="00F72D13" w:rsidRDefault="00000000">
      <w:r>
        <w:t>______________________________________</w:t>
      </w:r>
    </w:p>
    <w:sectPr w:rsidR="00F72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641098">
    <w:abstractNumId w:val="8"/>
  </w:num>
  <w:num w:numId="2" w16cid:durableId="623538492">
    <w:abstractNumId w:val="6"/>
  </w:num>
  <w:num w:numId="3" w16cid:durableId="1876382396">
    <w:abstractNumId w:val="5"/>
  </w:num>
  <w:num w:numId="4" w16cid:durableId="86775598">
    <w:abstractNumId w:val="4"/>
  </w:num>
  <w:num w:numId="5" w16cid:durableId="1975140936">
    <w:abstractNumId w:val="7"/>
  </w:num>
  <w:num w:numId="6" w16cid:durableId="1096708107">
    <w:abstractNumId w:val="3"/>
  </w:num>
  <w:num w:numId="7" w16cid:durableId="2019844320">
    <w:abstractNumId w:val="2"/>
  </w:num>
  <w:num w:numId="8" w16cid:durableId="891581462">
    <w:abstractNumId w:val="1"/>
  </w:num>
  <w:num w:numId="9" w16cid:durableId="36714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0204"/>
    <w:rsid w:val="00AA1D8D"/>
    <w:rsid w:val="00B47730"/>
    <w:rsid w:val="00CB0664"/>
    <w:rsid w:val="00D74916"/>
    <w:rsid w:val="00F72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E79FDD2"/>
  <w14:defaultImageDpi w14:val="300"/>
  <w15:docId w15:val="{A42D7CD9-96F5-FB4C-AB90-BFF27D8B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Vasilis Kouloukourgiotis</cp:lastModifiedBy>
  <cp:revision>2</cp:revision>
  <dcterms:created xsi:type="dcterms:W3CDTF">2013-12-23T23:15:00Z</dcterms:created>
  <dcterms:modified xsi:type="dcterms:W3CDTF">2025-01-29T01:28:00Z</dcterms:modified>
  <cp:category/>
</cp:coreProperties>
</file>