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DAC9" w14:textId="77777777" w:rsidR="00EE1FD5" w:rsidRDefault="00000000">
      <w:pPr>
        <w:pStyle w:val="Heading1"/>
      </w:pPr>
      <w:r>
        <w:t>Φόρμα Καταγραφής Συνεδρίας - Λογοθεραπευτής</w:t>
      </w:r>
    </w:p>
    <w:p w14:paraId="16C6AA77" w14:textId="77777777" w:rsidR="00EE1FD5" w:rsidRDefault="00000000">
      <w:pPr>
        <w:pStyle w:val="Heading2"/>
      </w:pPr>
      <w:r>
        <w:t>Στόχοι συνεδρίας</w:t>
      </w:r>
    </w:p>
    <w:p w14:paraId="6B7881A4" w14:textId="77777777" w:rsidR="009D1475" w:rsidRDefault="009D1475" w:rsidP="009D1475"/>
    <w:p w14:paraId="201F2134" w14:textId="77777777" w:rsidR="009D1475" w:rsidRPr="009D1475" w:rsidRDefault="009D1475" w:rsidP="009D1475"/>
    <w:p w14:paraId="5E86520C" w14:textId="77777777" w:rsidR="00EE1FD5" w:rsidRDefault="00000000">
      <w:r>
        <w:t>______________________________________</w:t>
      </w:r>
    </w:p>
    <w:p w14:paraId="620686C0" w14:textId="77777777" w:rsidR="00EE1FD5" w:rsidRDefault="00000000">
      <w:pPr>
        <w:pStyle w:val="Heading2"/>
      </w:pPr>
      <w:proofErr w:type="spellStart"/>
      <w:r>
        <w:t>Λεκτικές</w:t>
      </w:r>
      <w:proofErr w:type="spellEnd"/>
      <w:r>
        <w:t>/</w:t>
      </w:r>
      <w:proofErr w:type="spellStart"/>
      <w:r>
        <w:t>Μη</w:t>
      </w:r>
      <w:proofErr w:type="spellEnd"/>
      <w:r>
        <w:t xml:space="preserve"> </w:t>
      </w:r>
      <w:proofErr w:type="spellStart"/>
      <w:r>
        <w:t>λεκτικές</w:t>
      </w:r>
      <w:proofErr w:type="spellEnd"/>
      <w:r>
        <w:t xml:space="preserve"> </w:t>
      </w:r>
      <w:proofErr w:type="spellStart"/>
      <w:r>
        <w:t>δρ</w:t>
      </w:r>
      <w:proofErr w:type="spellEnd"/>
      <w:r>
        <w:t>α</w:t>
      </w:r>
      <w:proofErr w:type="spellStart"/>
      <w:r>
        <w:t>στηριότητες</w:t>
      </w:r>
      <w:proofErr w:type="spellEnd"/>
    </w:p>
    <w:p w14:paraId="51561C91" w14:textId="77777777" w:rsidR="009D1475" w:rsidRDefault="009D1475" w:rsidP="009D1475"/>
    <w:p w14:paraId="6CFBAD98" w14:textId="77777777" w:rsidR="009D1475" w:rsidRPr="009D1475" w:rsidRDefault="009D1475" w:rsidP="009D1475"/>
    <w:p w14:paraId="2F6C5F46" w14:textId="77777777" w:rsidR="00EE1FD5" w:rsidRDefault="00000000">
      <w:r>
        <w:t>______________________________________</w:t>
      </w:r>
    </w:p>
    <w:p w14:paraId="6B8FCD01" w14:textId="77777777" w:rsidR="00EE1FD5" w:rsidRDefault="00000000">
      <w:pPr>
        <w:pStyle w:val="Heading2"/>
      </w:pPr>
      <w:proofErr w:type="spellStart"/>
      <w:r>
        <w:t>Αξιολόγηση</w:t>
      </w:r>
      <w:proofErr w:type="spellEnd"/>
      <w:r>
        <w:t xml:space="preserve"> π</w:t>
      </w:r>
      <w:proofErr w:type="spellStart"/>
      <w:r>
        <w:t>ροόδου</w:t>
      </w:r>
      <w:proofErr w:type="spellEnd"/>
    </w:p>
    <w:p w14:paraId="39FA20FB" w14:textId="77777777" w:rsidR="009D1475" w:rsidRPr="009D1475" w:rsidRDefault="009D1475" w:rsidP="009D1475"/>
    <w:p w14:paraId="06B891A2" w14:textId="77777777" w:rsidR="00EE1FD5" w:rsidRDefault="00000000">
      <w:r>
        <w:t>______________________________________</w:t>
      </w:r>
    </w:p>
    <w:p w14:paraId="71B7A779" w14:textId="77777777" w:rsidR="00EE1FD5" w:rsidRDefault="00000000">
      <w:pPr>
        <w:pStyle w:val="Heading2"/>
      </w:pPr>
      <w:r>
        <w:t>Προτεινόμενες ασκήσεις για το σπίτι</w:t>
      </w:r>
    </w:p>
    <w:p w14:paraId="2DA0D2EE" w14:textId="77777777" w:rsidR="00EE1FD5" w:rsidRDefault="00000000">
      <w:r>
        <w:t>______________________________________</w:t>
      </w:r>
    </w:p>
    <w:sectPr w:rsidR="00EE1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616002">
    <w:abstractNumId w:val="8"/>
  </w:num>
  <w:num w:numId="2" w16cid:durableId="2130395681">
    <w:abstractNumId w:val="6"/>
  </w:num>
  <w:num w:numId="3" w16cid:durableId="1114399308">
    <w:abstractNumId w:val="5"/>
  </w:num>
  <w:num w:numId="4" w16cid:durableId="1341735475">
    <w:abstractNumId w:val="4"/>
  </w:num>
  <w:num w:numId="5" w16cid:durableId="405033599">
    <w:abstractNumId w:val="7"/>
  </w:num>
  <w:num w:numId="6" w16cid:durableId="765928623">
    <w:abstractNumId w:val="3"/>
  </w:num>
  <w:num w:numId="7" w16cid:durableId="245918109">
    <w:abstractNumId w:val="2"/>
  </w:num>
  <w:num w:numId="8" w16cid:durableId="1214853339">
    <w:abstractNumId w:val="1"/>
  </w:num>
  <w:num w:numId="9" w16cid:durableId="127771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1475"/>
    <w:rsid w:val="00AA1D8D"/>
    <w:rsid w:val="00B47730"/>
    <w:rsid w:val="00CB0664"/>
    <w:rsid w:val="00D74916"/>
    <w:rsid w:val="00EE1F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586503"/>
  <w14:defaultImageDpi w14:val="300"/>
  <w15:docId w15:val="{A42D7CD9-96F5-FB4C-AB90-BFF27D8B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Vasilis Kouloukourgiotis</cp:lastModifiedBy>
  <cp:revision>2</cp:revision>
  <dcterms:created xsi:type="dcterms:W3CDTF">2013-12-23T23:15:00Z</dcterms:created>
  <dcterms:modified xsi:type="dcterms:W3CDTF">2025-01-29T01:27:00Z</dcterms:modified>
  <cp:category/>
</cp:coreProperties>
</file>