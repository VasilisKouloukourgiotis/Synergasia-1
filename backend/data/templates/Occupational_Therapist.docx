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BB70E" w14:textId="77777777" w:rsidR="00A218D4" w:rsidRDefault="00000000">
      <w:pPr>
        <w:pStyle w:val="Heading1"/>
      </w:pPr>
      <w:r>
        <w:t>Φόρμα Καταγραφής Συνεδρίας - Εργοθεραπευτής</w:t>
      </w:r>
    </w:p>
    <w:p w14:paraId="46DD3986" w14:textId="21AA6484" w:rsidR="00A218D4" w:rsidRDefault="00000000">
      <w:pPr>
        <w:pStyle w:val="Heading2"/>
      </w:pPr>
      <w:proofErr w:type="spellStart"/>
      <w:r>
        <w:t>Στόχοι</w:t>
      </w:r>
      <w:proofErr w:type="spellEnd"/>
      <w:r>
        <w:t xml:space="preserve"> </w:t>
      </w:r>
      <w:proofErr w:type="spellStart"/>
      <w:r>
        <w:t>συνεδρί</w:t>
      </w:r>
      <w:proofErr w:type="spellEnd"/>
      <w:r>
        <w:t>ας</w:t>
      </w:r>
    </w:p>
    <w:p w14:paraId="2BC73896" w14:textId="77777777" w:rsidR="005741E1" w:rsidRPr="005741E1" w:rsidRDefault="005741E1" w:rsidP="005741E1"/>
    <w:p w14:paraId="2FF49236" w14:textId="77777777" w:rsidR="00A218D4" w:rsidRDefault="00000000">
      <w:r>
        <w:t>______________________________________</w:t>
      </w:r>
    </w:p>
    <w:p w14:paraId="5499F4DD" w14:textId="77777777" w:rsidR="00A218D4" w:rsidRDefault="00000000">
      <w:pPr>
        <w:pStyle w:val="Heading2"/>
      </w:pPr>
      <w:proofErr w:type="spellStart"/>
      <w:r>
        <w:t>Δρ</w:t>
      </w:r>
      <w:proofErr w:type="spellEnd"/>
      <w:r>
        <w:t>α</w:t>
      </w:r>
      <w:proofErr w:type="spellStart"/>
      <w:r>
        <w:t>στηριότητες</w:t>
      </w:r>
      <w:proofErr w:type="spellEnd"/>
    </w:p>
    <w:p w14:paraId="6DD17116" w14:textId="77777777" w:rsidR="005741E1" w:rsidRPr="005741E1" w:rsidRDefault="005741E1" w:rsidP="005741E1"/>
    <w:p w14:paraId="3153948F" w14:textId="77777777" w:rsidR="00A218D4" w:rsidRDefault="00000000">
      <w:r>
        <w:t>______________________________________</w:t>
      </w:r>
    </w:p>
    <w:p w14:paraId="6E76F65B" w14:textId="77777777" w:rsidR="00A218D4" w:rsidRDefault="00000000">
      <w:pPr>
        <w:pStyle w:val="Heading2"/>
      </w:pPr>
      <w:r>
        <w:t>Παρα</w:t>
      </w:r>
      <w:proofErr w:type="spellStart"/>
      <w:r>
        <w:t>τηρήσεις</w:t>
      </w:r>
      <w:proofErr w:type="spellEnd"/>
    </w:p>
    <w:p w14:paraId="0426A4EA" w14:textId="77777777" w:rsidR="005741E1" w:rsidRPr="005741E1" w:rsidRDefault="005741E1" w:rsidP="005741E1"/>
    <w:p w14:paraId="64D5FB0A" w14:textId="77777777" w:rsidR="00A218D4" w:rsidRDefault="00000000">
      <w:r>
        <w:t>______________________________________</w:t>
      </w:r>
    </w:p>
    <w:p w14:paraId="000CA3C0" w14:textId="77777777" w:rsidR="00A218D4" w:rsidRDefault="00000000">
      <w:pPr>
        <w:pStyle w:val="Heading2"/>
      </w:pPr>
      <w:r>
        <w:t xml:space="preserve">Σχέδιο </w:t>
      </w:r>
      <w:proofErr w:type="spellStart"/>
      <w:r>
        <w:t>γι</w:t>
      </w:r>
      <w:proofErr w:type="spellEnd"/>
      <w:r>
        <w:t xml:space="preserve">α </w:t>
      </w:r>
      <w:proofErr w:type="spellStart"/>
      <w:r>
        <w:t>την</w:t>
      </w:r>
      <w:proofErr w:type="spellEnd"/>
      <w:r>
        <w:t xml:space="preserve"> επ</w:t>
      </w:r>
      <w:proofErr w:type="spellStart"/>
      <w:r>
        <w:t>όμενη</w:t>
      </w:r>
      <w:proofErr w:type="spellEnd"/>
      <w:r>
        <w:t xml:space="preserve"> </w:t>
      </w:r>
      <w:proofErr w:type="spellStart"/>
      <w:r>
        <w:t>συνεδρί</w:t>
      </w:r>
      <w:proofErr w:type="spellEnd"/>
      <w:r>
        <w:t>α</w:t>
      </w:r>
    </w:p>
    <w:p w14:paraId="38F67378" w14:textId="77777777" w:rsidR="005741E1" w:rsidRPr="005741E1" w:rsidRDefault="005741E1" w:rsidP="005741E1"/>
    <w:p w14:paraId="7FF2AC8D" w14:textId="77777777" w:rsidR="00A218D4" w:rsidRDefault="00000000">
      <w:r>
        <w:t>______________________________________</w:t>
      </w:r>
    </w:p>
    <w:sectPr w:rsidR="00A218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6904765">
    <w:abstractNumId w:val="8"/>
  </w:num>
  <w:num w:numId="2" w16cid:durableId="896666351">
    <w:abstractNumId w:val="6"/>
  </w:num>
  <w:num w:numId="3" w16cid:durableId="537276103">
    <w:abstractNumId w:val="5"/>
  </w:num>
  <w:num w:numId="4" w16cid:durableId="864099591">
    <w:abstractNumId w:val="4"/>
  </w:num>
  <w:num w:numId="5" w16cid:durableId="1029987476">
    <w:abstractNumId w:val="7"/>
  </w:num>
  <w:num w:numId="6" w16cid:durableId="713307126">
    <w:abstractNumId w:val="3"/>
  </w:num>
  <w:num w:numId="7" w16cid:durableId="1742940753">
    <w:abstractNumId w:val="2"/>
  </w:num>
  <w:num w:numId="8" w16cid:durableId="1623347078">
    <w:abstractNumId w:val="1"/>
  </w:num>
  <w:num w:numId="9" w16cid:durableId="989669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41E1"/>
    <w:rsid w:val="00A218D4"/>
    <w:rsid w:val="00AA1D8D"/>
    <w:rsid w:val="00B47730"/>
    <w:rsid w:val="00CB0664"/>
    <w:rsid w:val="00D749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7D8AB21"/>
  <w14:defaultImageDpi w14:val="300"/>
  <w15:docId w15:val="{A42D7CD9-96F5-FB4C-AB90-BFF27D8B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Vasilis Kouloukourgiotis</cp:lastModifiedBy>
  <cp:revision>2</cp:revision>
  <dcterms:created xsi:type="dcterms:W3CDTF">2013-12-23T23:15:00Z</dcterms:created>
  <dcterms:modified xsi:type="dcterms:W3CDTF">2025-01-29T01:27:00Z</dcterms:modified>
  <cp:category/>
</cp:coreProperties>
</file>